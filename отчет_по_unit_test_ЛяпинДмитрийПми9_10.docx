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5205A" w14:textId="164007E4" w:rsidR="00B375D7" w:rsidRPr="00897F2D" w:rsidRDefault="00897F2D" w:rsidP="00897F2D">
      <w:pPr>
        <w:jc w:val="center"/>
        <w:rPr>
          <w:b/>
          <w:bCs/>
          <w:sz w:val="36"/>
          <w:szCs w:val="36"/>
          <w:lang w:val="ru-RU"/>
        </w:rPr>
      </w:pPr>
      <w:r w:rsidRPr="00897F2D">
        <w:rPr>
          <w:b/>
          <w:bCs/>
          <w:sz w:val="36"/>
          <w:szCs w:val="36"/>
          <w:lang w:val="ru-RU"/>
        </w:rPr>
        <w:t>О</w:t>
      </w:r>
      <w:r w:rsidR="00000000" w:rsidRPr="00897F2D">
        <w:rPr>
          <w:b/>
          <w:bCs/>
          <w:sz w:val="36"/>
          <w:szCs w:val="36"/>
          <w:lang w:val="ru-RU"/>
        </w:rPr>
        <w:t>тч</w:t>
      </w:r>
      <w:r w:rsidRPr="00897F2D">
        <w:rPr>
          <w:b/>
          <w:bCs/>
          <w:sz w:val="36"/>
          <w:szCs w:val="36"/>
          <w:lang w:val="ru-RU"/>
        </w:rPr>
        <w:t>ё</w:t>
      </w:r>
      <w:r w:rsidR="00000000" w:rsidRPr="00897F2D">
        <w:rPr>
          <w:b/>
          <w:bCs/>
          <w:sz w:val="36"/>
          <w:szCs w:val="36"/>
          <w:lang w:val="ru-RU"/>
        </w:rPr>
        <w:t>т по тестам</w:t>
      </w:r>
    </w:p>
    <w:p w14:paraId="4FF6F02A" w14:textId="77777777" w:rsidR="00B375D7" w:rsidRPr="00897F2D" w:rsidRDefault="00000000" w:rsidP="00897F2D">
      <w:pPr>
        <w:rPr>
          <w:sz w:val="28"/>
          <w:szCs w:val="28"/>
          <w:lang w:val="ru-RU"/>
        </w:rPr>
      </w:pPr>
      <w:r w:rsidRPr="00897F2D">
        <w:rPr>
          <w:lang w:val="ru-RU"/>
        </w:rPr>
        <w:br/>
      </w:r>
      <w:r w:rsidRPr="00897F2D">
        <w:rPr>
          <w:sz w:val="28"/>
          <w:szCs w:val="28"/>
          <w:lang w:val="ru-RU"/>
        </w:rPr>
        <w:t>В ходе работы над проектом были разработаны тесты для нескольких ключевых компонентов системы. Основной целью тестов было убедиться в корректности работы различных частей системы, таких как обработка платежей, уведомлений и обработка заказов.</w:t>
      </w:r>
      <w:r w:rsidRPr="00897F2D">
        <w:rPr>
          <w:sz w:val="28"/>
          <w:szCs w:val="28"/>
          <w:lang w:val="ru-RU"/>
        </w:rPr>
        <w:br/>
      </w:r>
      <w:r w:rsidRPr="00897F2D">
        <w:rPr>
          <w:sz w:val="28"/>
          <w:szCs w:val="28"/>
          <w:lang w:val="ru-RU"/>
        </w:rPr>
        <w:br/>
        <w:t>1. Тесты для платёжных адаптеров:</w:t>
      </w:r>
      <w:r w:rsidRPr="00897F2D">
        <w:rPr>
          <w:sz w:val="28"/>
          <w:szCs w:val="28"/>
          <w:lang w:val="ru-RU"/>
        </w:rPr>
        <w:br/>
        <w:t xml:space="preserve">   - Были протестированы классы </w:t>
      </w:r>
      <w:proofErr w:type="spellStart"/>
      <w:r w:rsidRPr="00897F2D">
        <w:rPr>
          <w:sz w:val="28"/>
          <w:szCs w:val="28"/>
        </w:rPr>
        <w:t>PaymentAdapter</w:t>
      </w:r>
      <w:proofErr w:type="spellEnd"/>
      <w:r w:rsidRPr="00897F2D">
        <w:rPr>
          <w:sz w:val="28"/>
          <w:szCs w:val="28"/>
          <w:lang w:val="ru-RU"/>
        </w:rPr>
        <w:t xml:space="preserve">, </w:t>
      </w:r>
      <w:proofErr w:type="spellStart"/>
      <w:r w:rsidRPr="00897F2D">
        <w:rPr>
          <w:sz w:val="28"/>
          <w:szCs w:val="28"/>
        </w:rPr>
        <w:t>PayPalPaymentAdapter</w:t>
      </w:r>
      <w:proofErr w:type="spellEnd"/>
      <w:r w:rsidRPr="00897F2D">
        <w:rPr>
          <w:sz w:val="28"/>
          <w:szCs w:val="28"/>
          <w:lang w:val="ru-RU"/>
        </w:rPr>
        <w:t xml:space="preserve"> и </w:t>
      </w:r>
      <w:proofErr w:type="spellStart"/>
      <w:r w:rsidRPr="00897F2D">
        <w:rPr>
          <w:sz w:val="28"/>
          <w:szCs w:val="28"/>
        </w:rPr>
        <w:t>CreditCardPaymentAdapter</w:t>
      </w:r>
      <w:proofErr w:type="spellEnd"/>
      <w:r w:rsidRPr="00897F2D">
        <w:rPr>
          <w:sz w:val="28"/>
          <w:szCs w:val="28"/>
          <w:lang w:val="ru-RU"/>
        </w:rPr>
        <w:t>, которые реализуют интерфейс для обработки различных типов платежей.</w:t>
      </w:r>
      <w:r w:rsidRPr="00897F2D">
        <w:rPr>
          <w:sz w:val="28"/>
          <w:szCs w:val="28"/>
          <w:lang w:val="ru-RU"/>
        </w:rPr>
        <w:br/>
        <w:t xml:space="preserve">   - Тесты были написаны для:</w:t>
      </w:r>
      <w:r w:rsidRPr="00897F2D">
        <w:rPr>
          <w:sz w:val="28"/>
          <w:szCs w:val="28"/>
          <w:lang w:val="ru-RU"/>
        </w:rPr>
        <w:br/>
        <w:t xml:space="preserve">     - Проверки корректности обработки платежей через разные платёжные системы.</w:t>
      </w:r>
      <w:r w:rsidRPr="00897F2D">
        <w:rPr>
          <w:sz w:val="28"/>
          <w:szCs w:val="28"/>
          <w:lang w:val="ru-RU"/>
        </w:rPr>
        <w:br/>
        <w:t xml:space="preserve">     - Проверки корректности работы метода </w:t>
      </w:r>
      <w:r w:rsidRPr="00897F2D">
        <w:rPr>
          <w:sz w:val="28"/>
          <w:szCs w:val="28"/>
        </w:rPr>
        <w:t>process</w:t>
      </w:r>
      <w:r w:rsidRPr="00897F2D">
        <w:rPr>
          <w:sz w:val="28"/>
          <w:szCs w:val="28"/>
          <w:lang w:val="ru-RU"/>
        </w:rPr>
        <w:t>_</w:t>
      </w:r>
      <w:r w:rsidRPr="00897F2D">
        <w:rPr>
          <w:sz w:val="28"/>
          <w:szCs w:val="28"/>
        </w:rPr>
        <w:t>payment</w:t>
      </w:r>
      <w:r w:rsidRPr="00897F2D">
        <w:rPr>
          <w:sz w:val="28"/>
          <w:szCs w:val="28"/>
          <w:lang w:val="ru-RU"/>
        </w:rPr>
        <w:t>:</w:t>
      </w:r>
      <w:r w:rsidRPr="00897F2D">
        <w:rPr>
          <w:sz w:val="28"/>
          <w:szCs w:val="28"/>
          <w:lang w:val="ru-RU"/>
        </w:rPr>
        <w:br/>
        <w:t xml:space="preserve">       - Для </w:t>
      </w:r>
      <w:proofErr w:type="spellStart"/>
      <w:r w:rsidRPr="00897F2D">
        <w:rPr>
          <w:sz w:val="28"/>
          <w:szCs w:val="28"/>
        </w:rPr>
        <w:t>PayPalPaymentAdapter</w:t>
      </w:r>
      <w:proofErr w:type="spellEnd"/>
      <w:r w:rsidRPr="00897F2D">
        <w:rPr>
          <w:sz w:val="28"/>
          <w:szCs w:val="28"/>
          <w:lang w:val="ru-RU"/>
        </w:rPr>
        <w:t xml:space="preserve"> проверяли, что система возвращает правильное сообщение о платеже через </w:t>
      </w:r>
      <w:r w:rsidRPr="00897F2D">
        <w:rPr>
          <w:sz w:val="28"/>
          <w:szCs w:val="28"/>
        </w:rPr>
        <w:t>PayPal</w:t>
      </w:r>
      <w:r w:rsidRPr="00897F2D">
        <w:rPr>
          <w:sz w:val="28"/>
          <w:szCs w:val="28"/>
          <w:lang w:val="ru-RU"/>
        </w:rPr>
        <w:t>.</w:t>
      </w:r>
      <w:r w:rsidRPr="00897F2D">
        <w:rPr>
          <w:sz w:val="28"/>
          <w:szCs w:val="28"/>
          <w:lang w:val="ru-RU"/>
        </w:rPr>
        <w:br/>
        <w:t xml:space="preserve">       - Для </w:t>
      </w:r>
      <w:proofErr w:type="spellStart"/>
      <w:r w:rsidRPr="00897F2D">
        <w:rPr>
          <w:sz w:val="28"/>
          <w:szCs w:val="28"/>
        </w:rPr>
        <w:t>CreditCardPaymentAdapter</w:t>
      </w:r>
      <w:proofErr w:type="spellEnd"/>
      <w:r w:rsidRPr="00897F2D">
        <w:rPr>
          <w:sz w:val="28"/>
          <w:szCs w:val="28"/>
          <w:lang w:val="ru-RU"/>
        </w:rPr>
        <w:t xml:space="preserve"> проверяли, что система возвращает правильное сообщение о платеже через кредитную карту.</w:t>
      </w:r>
      <w:r w:rsidRPr="00897F2D">
        <w:rPr>
          <w:sz w:val="28"/>
          <w:szCs w:val="28"/>
          <w:lang w:val="ru-RU"/>
        </w:rPr>
        <w:br/>
        <w:t xml:space="preserve">   - Дополнительно был протестирован </w:t>
      </w:r>
      <w:proofErr w:type="spellStart"/>
      <w:r w:rsidRPr="00897F2D">
        <w:rPr>
          <w:sz w:val="28"/>
          <w:szCs w:val="28"/>
        </w:rPr>
        <w:t>PaymentAdapter</w:t>
      </w:r>
      <w:proofErr w:type="spellEnd"/>
      <w:r w:rsidRPr="00897F2D">
        <w:rPr>
          <w:sz w:val="28"/>
          <w:szCs w:val="28"/>
          <w:lang w:val="ru-RU"/>
        </w:rPr>
        <w:t xml:space="preserve"> как абстрактный класс. Было проверено, что при попытке вызвать метод </w:t>
      </w:r>
      <w:r w:rsidRPr="00897F2D">
        <w:rPr>
          <w:sz w:val="28"/>
          <w:szCs w:val="28"/>
        </w:rPr>
        <w:t>process</w:t>
      </w:r>
      <w:r w:rsidRPr="00897F2D">
        <w:rPr>
          <w:sz w:val="28"/>
          <w:szCs w:val="28"/>
          <w:lang w:val="ru-RU"/>
        </w:rPr>
        <w:t>_</w:t>
      </w:r>
      <w:r w:rsidRPr="00897F2D">
        <w:rPr>
          <w:sz w:val="28"/>
          <w:szCs w:val="28"/>
        </w:rPr>
        <w:t>payment</w:t>
      </w:r>
      <w:r w:rsidRPr="00897F2D">
        <w:rPr>
          <w:sz w:val="28"/>
          <w:szCs w:val="28"/>
          <w:lang w:val="ru-RU"/>
        </w:rPr>
        <w:t xml:space="preserve">() на базовом классе </w:t>
      </w:r>
      <w:proofErr w:type="spellStart"/>
      <w:r w:rsidRPr="00897F2D">
        <w:rPr>
          <w:sz w:val="28"/>
          <w:szCs w:val="28"/>
        </w:rPr>
        <w:t>PaymentAdapter</w:t>
      </w:r>
      <w:proofErr w:type="spellEnd"/>
      <w:r w:rsidRPr="00897F2D">
        <w:rPr>
          <w:sz w:val="28"/>
          <w:szCs w:val="28"/>
          <w:lang w:val="ru-RU"/>
        </w:rPr>
        <w:t xml:space="preserve">, который не реализует метод, выбрасывается исключение </w:t>
      </w:r>
      <w:proofErr w:type="spellStart"/>
      <w:r w:rsidRPr="00897F2D">
        <w:rPr>
          <w:sz w:val="28"/>
          <w:szCs w:val="28"/>
        </w:rPr>
        <w:t>NotImplementedError</w:t>
      </w:r>
      <w:proofErr w:type="spellEnd"/>
      <w:r w:rsidRPr="00897F2D">
        <w:rPr>
          <w:sz w:val="28"/>
          <w:szCs w:val="28"/>
          <w:lang w:val="ru-RU"/>
        </w:rPr>
        <w:t>.</w:t>
      </w:r>
      <w:r w:rsidRPr="00897F2D">
        <w:rPr>
          <w:sz w:val="28"/>
          <w:szCs w:val="28"/>
          <w:lang w:val="ru-RU"/>
        </w:rPr>
        <w:br/>
      </w:r>
      <w:r w:rsidRPr="00897F2D">
        <w:rPr>
          <w:sz w:val="28"/>
          <w:szCs w:val="28"/>
          <w:lang w:val="ru-RU"/>
        </w:rPr>
        <w:br/>
        <w:t>2. Тесты для уведомлений:</w:t>
      </w:r>
      <w:r w:rsidRPr="00897F2D">
        <w:rPr>
          <w:sz w:val="28"/>
          <w:szCs w:val="28"/>
          <w:lang w:val="ru-RU"/>
        </w:rPr>
        <w:br/>
        <w:t xml:space="preserve">   - Были написаны тесты для </w:t>
      </w:r>
      <w:proofErr w:type="spellStart"/>
      <w:r w:rsidRPr="00897F2D">
        <w:rPr>
          <w:sz w:val="28"/>
          <w:szCs w:val="28"/>
        </w:rPr>
        <w:t>NotificationFactory</w:t>
      </w:r>
      <w:proofErr w:type="spellEnd"/>
      <w:r w:rsidRPr="00897F2D">
        <w:rPr>
          <w:sz w:val="28"/>
          <w:szCs w:val="28"/>
          <w:lang w:val="ru-RU"/>
        </w:rPr>
        <w:t xml:space="preserve">, которая отвечает за создание объектов уведомлений разных типов (например, </w:t>
      </w:r>
      <w:r w:rsidRPr="00897F2D">
        <w:rPr>
          <w:sz w:val="28"/>
          <w:szCs w:val="28"/>
        </w:rPr>
        <w:t>email</w:t>
      </w:r>
      <w:r w:rsidRPr="00897F2D">
        <w:rPr>
          <w:sz w:val="28"/>
          <w:szCs w:val="28"/>
          <w:lang w:val="ru-RU"/>
        </w:rPr>
        <w:t xml:space="preserve"> и </w:t>
      </w:r>
      <w:r w:rsidRPr="00897F2D">
        <w:rPr>
          <w:sz w:val="28"/>
          <w:szCs w:val="28"/>
        </w:rPr>
        <w:t>SMS</w:t>
      </w:r>
      <w:r w:rsidRPr="00897F2D">
        <w:rPr>
          <w:sz w:val="28"/>
          <w:szCs w:val="28"/>
          <w:lang w:val="ru-RU"/>
        </w:rPr>
        <w:t>).</w:t>
      </w:r>
      <w:r w:rsidRPr="00897F2D">
        <w:rPr>
          <w:sz w:val="28"/>
          <w:szCs w:val="28"/>
          <w:lang w:val="ru-RU"/>
        </w:rPr>
        <w:br/>
        <w:t xml:space="preserve">   - Тесты были направлены на проверку:</w:t>
      </w:r>
      <w:r w:rsidRPr="00897F2D">
        <w:rPr>
          <w:sz w:val="28"/>
          <w:szCs w:val="28"/>
          <w:lang w:val="ru-RU"/>
        </w:rPr>
        <w:br/>
        <w:t xml:space="preserve">     - Корректности создания объектов уведомлений через фабрику:</w:t>
      </w:r>
      <w:r w:rsidRPr="00897F2D">
        <w:rPr>
          <w:sz w:val="28"/>
          <w:szCs w:val="28"/>
          <w:lang w:val="ru-RU"/>
        </w:rPr>
        <w:br/>
        <w:t xml:space="preserve">       - Для </w:t>
      </w:r>
      <w:proofErr w:type="spellStart"/>
      <w:r w:rsidRPr="00897F2D">
        <w:rPr>
          <w:sz w:val="28"/>
          <w:szCs w:val="28"/>
        </w:rPr>
        <w:t>EmailNotification</w:t>
      </w:r>
      <w:proofErr w:type="spellEnd"/>
      <w:r w:rsidRPr="00897F2D">
        <w:rPr>
          <w:sz w:val="28"/>
          <w:szCs w:val="28"/>
          <w:lang w:val="ru-RU"/>
        </w:rPr>
        <w:t xml:space="preserve"> проверяли, что фабрика создает объект правильного типа и метод </w:t>
      </w:r>
      <w:r w:rsidRPr="00897F2D">
        <w:rPr>
          <w:sz w:val="28"/>
          <w:szCs w:val="28"/>
        </w:rPr>
        <w:t>send</w:t>
      </w:r>
      <w:r w:rsidRPr="00897F2D">
        <w:rPr>
          <w:sz w:val="28"/>
          <w:szCs w:val="28"/>
          <w:lang w:val="ru-RU"/>
        </w:rPr>
        <w:t xml:space="preserve">() возвращает сообщение о том, что </w:t>
      </w:r>
      <w:r w:rsidRPr="00897F2D">
        <w:rPr>
          <w:sz w:val="28"/>
          <w:szCs w:val="28"/>
        </w:rPr>
        <w:t>email</w:t>
      </w:r>
      <w:r w:rsidRPr="00897F2D">
        <w:rPr>
          <w:sz w:val="28"/>
          <w:szCs w:val="28"/>
          <w:lang w:val="ru-RU"/>
        </w:rPr>
        <w:t xml:space="preserve"> был отправлен.</w:t>
      </w:r>
      <w:r w:rsidRPr="00897F2D">
        <w:rPr>
          <w:sz w:val="28"/>
          <w:szCs w:val="28"/>
          <w:lang w:val="ru-RU"/>
        </w:rPr>
        <w:br/>
        <w:t xml:space="preserve">       - Для </w:t>
      </w:r>
      <w:proofErr w:type="spellStart"/>
      <w:r w:rsidRPr="00897F2D">
        <w:rPr>
          <w:sz w:val="28"/>
          <w:szCs w:val="28"/>
        </w:rPr>
        <w:t>SMSNotification</w:t>
      </w:r>
      <w:proofErr w:type="spellEnd"/>
      <w:r w:rsidRPr="00897F2D">
        <w:rPr>
          <w:sz w:val="28"/>
          <w:szCs w:val="28"/>
          <w:lang w:val="ru-RU"/>
        </w:rPr>
        <w:t xml:space="preserve"> проверяли, что фабрика создаёт объект правильного типа и метод </w:t>
      </w:r>
      <w:r w:rsidRPr="00897F2D">
        <w:rPr>
          <w:sz w:val="28"/>
          <w:szCs w:val="28"/>
        </w:rPr>
        <w:t>send</w:t>
      </w:r>
      <w:r w:rsidRPr="00897F2D">
        <w:rPr>
          <w:sz w:val="28"/>
          <w:szCs w:val="28"/>
          <w:lang w:val="ru-RU"/>
        </w:rPr>
        <w:t xml:space="preserve">() возвращает сообщение о том, что </w:t>
      </w:r>
      <w:r w:rsidRPr="00897F2D">
        <w:rPr>
          <w:sz w:val="28"/>
          <w:szCs w:val="28"/>
        </w:rPr>
        <w:t>SMS</w:t>
      </w:r>
      <w:r w:rsidRPr="00897F2D">
        <w:rPr>
          <w:sz w:val="28"/>
          <w:szCs w:val="28"/>
          <w:lang w:val="ru-RU"/>
        </w:rPr>
        <w:t xml:space="preserve"> </w:t>
      </w:r>
      <w:r w:rsidRPr="00897F2D">
        <w:rPr>
          <w:sz w:val="28"/>
          <w:szCs w:val="28"/>
          <w:lang w:val="ru-RU"/>
        </w:rPr>
        <w:lastRenderedPageBreak/>
        <w:t>было отправлено.</w:t>
      </w:r>
      <w:r w:rsidRPr="00897F2D">
        <w:rPr>
          <w:sz w:val="28"/>
          <w:szCs w:val="28"/>
          <w:lang w:val="ru-RU"/>
        </w:rPr>
        <w:br/>
        <w:t xml:space="preserve">     - Проверка обработки некорректных типов уведомлений:</w:t>
      </w:r>
      <w:r w:rsidRPr="00897F2D">
        <w:rPr>
          <w:sz w:val="28"/>
          <w:szCs w:val="28"/>
          <w:lang w:val="ru-RU"/>
        </w:rPr>
        <w:br/>
        <w:t xml:space="preserve">       - Тестировалось, что при передаче некорректного типа уведомления (например, "</w:t>
      </w:r>
      <w:r w:rsidRPr="00897F2D">
        <w:rPr>
          <w:sz w:val="28"/>
          <w:szCs w:val="28"/>
        </w:rPr>
        <w:t>push</w:t>
      </w:r>
      <w:r w:rsidRPr="00897F2D">
        <w:rPr>
          <w:sz w:val="28"/>
          <w:szCs w:val="28"/>
          <w:lang w:val="ru-RU"/>
        </w:rPr>
        <w:t xml:space="preserve">") выбрасывается исключение </w:t>
      </w:r>
      <w:proofErr w:type="spellStart"/>
      <w:r w:rsidRPr="00897F2D">
        <w:rPr>
          <w:sz w:val="28"/>
          <w:szCs w:val="28"/>
        </w:rPr>
        <w:t>ValueError</w:t>
      </w:r>
      <w:proofErr w:type="spellEnd"/>
      <w:r w:rsidRPr="00897F2D">
        <w:rPr>
          <w:sz w:val="28"/>
          <w:szCs w:val="28"/>
          <w:lang w:val="ru-RU"/>
        </w:rPr>
        <w:t xml:space="preserve"> с сообщением об ошибке.</w:t>
      </w:r>
      <w:r w:rsidRPr="00897F2D">
        <w:rPr>
          <w:sz w:val="28"/>
          <w:szCs w:val="28"/>
          <w:lang w:val="ru-RU"/>
        </w:rPr>
        <w:br/>
      </w:r>
      <w:r w:rsidRPr="00897F2D">
        <w:rPr>
          <w:sz w:val="28"/>
          <w:szCs w:val="28"/>
          <w:lang w:val="ru-RU"/>
        </w:rPr>
        <w:br/>
        <w:t>3. Тесты для обработки заказов:</w:t>
      </w:r>
      <w:r w:rsidRPr="00897F2D">
        <w:rPr>
          <w:sz w:val="28"/>
          <w:szCs w:val="28"/>
          <w:lang w:val="ru-RU"/>
        </w:rPr>
        <w:br/>
        <w:t xml:space="preserve">   - Были протестированы основные этапы обработки заказов, такие как:</w:t>
      </w:r>
      <w:r w:rsidRPr="00897F2D">
        <w:rPr>
          <w:sz w:val="28"/>
          <w:szCs w:val="28"/>
          <w:lang w:val="ru-RU"/>
        </w:rPr>
        <w:br/>
        <w:t xml:space="preserve">     - Проверка наличия товара:</w:t>
      </w:r>
      <w:r w:rsidRPr="00897F2D">
        <w:rPr>
          <w:sz w:val="28"/>
          <w:szCs w:val="28"/>
          <w:lang w:val="ru-RU"/>
        </w:rPr>
        <w:br/>
        <w:t xml:space="preserve">       - Для заказа, в котором товар отсутствует, была проверена корректность работы обработки в цепочке обязанностей с возвратом сообщения "</w:t>
      </w:r>
      <w:r w:rsidRPr="00897F2D">
        <w:rPr>
          <w:sz w:val="28"/>
          <w:szCs w:val="28"/>
        </w:rPr>
        <w:t>Product</w:t>
      </w:r>
      <w:r w:rsidRPr="00897F2D">
        <w:rPr>
          <w:sz w:val="28"/>
          <w:szCs w:val="28"/>
          <w:lang w:val="ru-RU"/>
        </w:rPr>
        <w:t xml:space="preserve"> </w:t>
      </w:r>
      <w:r w:rsidRPr="00897F2D">
        <w:rPr>
          <w:sz w:val="28"/>
          <w:szCs w:val="28"/>
        </w:rPr>
        <w:t>out</w:t>
      </w:r>
      <w:r w:rsidRPr="00897F2D">
        <w:rPr>
          <w:sz w:val="28"/>
          <w:szCs w:val="28"/>
          <w:lang w:val="ru-RU"/>
        </w:rPr>
        <w:t xml:space="preserve"> </w:t>
      </w:r>
      <w:r w:rsidRPr="00897F2D">
        <w:rPr>
          <w:sz w:val="28"/>
          <w:szCs w:val="28"/>
        </w:rPr>
        <w:t>of</w:t>
      </w:r>
      <w:r w:rsidRPr="00897F2D">
        <w:rPr>
          <w:sz w:val="28"/>
          <w:szCs w:val="28"/>
          <w:lang w:val="ru-RU"/>
        </w:rPr>
        <w:t xml:space="preserve"> </w:t>
      </w:r>
      <w:r w:rsidRPr="00897F2D">
        <w:rPr>
          <w:sz w:val="28"/>
          <w:szCs w:val="28"/>
        </w:rPr>
        <w:t>stock</w:t>
      </w:r>
      <w:r w:rsidRPr="00897F2D">
        <w:rPr>
          <w:sz w:val="28"/>
          <w:szCs w:val="28"/>
          <w:lang w:val="ru-RU"/>
        </w:rPr>
        <w:t>".</w:t>
      </w:r>
      <w:r w:rsidRPr="00897F2D">
        <w:rPr>
          <w:sz w:val="28"/>
          <w:szCs w:val="28"/>
          <w:lang w:val="ru-RU"/>
        </w:rPr>
        <w:br/>
        <w:t xml:space="preserve">     - Проверка оплаты:</w:t>
      </w:r>
      <w:r w:rsidRPr="00897F2D">
        <w:rPr>
          <w:sz w:val="28"/>
          <w:szCs w:val="28"/>
          <w:lang w:val="ru-RU"/>
        </w:rPr>
        <w:br/>
        <w:t xml:space="preserve">       - Тестировалась корректность обработки неоплаченных заказов, с возвращением сообщения "</w:t>
      </w:r>
      <w:r w:rsidRPr="00897F2D">
        <w:rPr>
          <w:sz w:val="28"/>
          <w:szCs w:val="28"/>
        </w:rPr>
        <w:t>Order</w:t>
      </w:r>
      <w:r w:rsidRPr="00897F2D">
        <w:rPr>
          <w:sz w:val="28"/>
          <w:szCs w:val="28"/>
          <w:lang w:val="ru-RU"/>
        </w:rPr>
        <w:t xml:space="preserve"> </w:t>
      </w:r>
      <w:r w:rsidRPr="00897F2D">
        <w:rPr>
          <w:sz w:val="28"/>
          <w:szCs w:val="28"/>
        </w:rPr>
        <w:t>payment</w:t>
      </w:r>
      <w:r w:rsidRPr="00897F2D">
        <w:rPr>
          <w:sz w:val="28"/>
          <w:szCs w:val="28"/>
          <w:lang w:val="ru-RU"/>
        </w:rPr>
        <w:t xml:space="preserve"> </w:t>
      </w:r>
      <w:r w:rsidRPr="00897F2D">
        <w:rPr>
          <w:sz w:val="28"/>
          <w:szCs w:val="28"/>
        </w:rPr>
        <w:t>pending</w:t>
      </w:r>
      <w:r w:rsidRPr="00897F2D">
        <w:rPr>
          <w:sz w:val="28"/>
          <w:szCs w:val="28"/>
          <w:lang w:val="ru-RU"/>
        </w:rPr>
        <w:t>".</w:t>
      </w:r>
      <w:r w:rsidRPr="00897F2D">
        <w:rPr>
          <w:sz w:val="28"/>
          <w:szCs w:val="28"/>
          <w:lang w:val="ru-RU"/>
        </w:rPr>
        <w:br/>
        <w:t xml:space="preserve">     - Отправка товара:</w:t>
      </w:r>
      <w:r w:rsidRPr="00897F2D">
        <w:rPr>
          <w:sz w:val="28"/>
          <w:szCs w:val="28"/>
          <w:lang w:val="ru-RU"/>
        </w:rPr>
        <w:br/>
        <w:t xml:space="preserve">       - Для успешно оплаченного заказа и с наличием товара, тестировалась корректность завершения заказа с отправкой товара и возвратом сообщения "</w:t>
      </w:r>
      <w:r w:rsidRPr="00897F2D">
        <w:rPr>
          <w:sz w:val="28"/>
          <w:szCs w:val="28"/>
        </w:rPr>
        <w:t>Order</w:t>
      </w:r>
      <w:r w:rsidRPr="00897F2D">
        <w:rPr>
          <w:sz w:val="28"/>
          <w:szCs w:val="28"/>
          <w:lang w:val="ru-RU"/>
        </w:rPr>
        <w:t xml:space="preserve"> </w:t>
      </w:r>
      <w:r w:rsidRPr="00897F2D">
        <w:rPr>
          <w:sz w:val="28"/>
          <w:szCs w:val="28"/>
        </w:rPr>
        <w:t>is</w:t>
      </w:r>
      <w:r w:rsidRPr="00897F2D">
        <w:rPr>
          <w:sz w:val="28"/>
          <w:szCs w:val="28"/>
          <w:lang w:val="ru-RU"/>
        </w:rPr>
        <w:t xml:space="preserve"> </w:t>
      </w:r>
      <w:r w:rsidRPr="00897F2D">
        <w:rPr>
          <w:sz w:val="28"/>
          <w:szCs w:val="28"/>
        </w:rPr>
        <w:t>being</w:t>
      </w:r>
      <w:r w:rsidRPr="00897F2D">
        <w:rPr>
          <w:sz w:val="28"/>
          <w:szCs w:val="28"/>
          <w:lang w:val="ru-RU"/>
        </w:rPr>
        <w:t xml:space="preserve"> </w:t>
      </w:r>
      <w:r w:rsidRPr="00897F2D">
        <w:rPr>
          <w:sz w:val="28"/>
          <w:szCs w:val="28"/>
        </w:rPr>
        <w:t>shipped</w:t>
      </w:r>
      <w:r w:rsidRPr="00897F2D">
        <w:rPr>
          <w:sz w:val="28"/>
          <w:szCs w:val="28"/>
          <w:lang w:val="ru-RU"/>
        </w:rPr>
        <w:t>".</w:t>
      </w:r>
      <w:r w:rsidRPr="00897F2D">
        <w:rPr>
          <w:sz w:val="28"/>
          <w:szCs w:val="28"/>
          <w:lang w:val="ru-RU"/>
        </w:rPr>
        <w:br/>
      </w:r>
      <w:r w:rsidRPr="00897F2D">
        <w:rPr>
          <w:sz w:val="28"/>
          <w:szCs w:val="28"/>
          <w:lang w:val="ru-RU"/>
        </w:rPr>
        <w:br/>
        <w:t xml:space="preserve">4. Тесты для функции обработки платежей </w:t>
      </w:r>
      <w:r w:rsidRPr="00897F2D">
        <w:rPr>
          <w:sz w:val="28"/>
          <w:szCs w:val="28"/>
        </w:rPr>
        <w:t>process</w:t>
      </w:r>
      <w:r w:rsidRPr="00897F2D">
        <w:rPr>
          <w:sz w:val="28"/>
          <w:szCs w:val="28"/>
          <w:lang w:val="ru-RU"/>
        </w:rPr>
        <w:t>_</w:t>
      </w:r>
      <w:r w:rsidRPr="00897F2D">
        <w:rPr>
          <w:sz w:val="28"/>
          <w:szCs w:val="28"/>
        </w:rPr>
        <w:t>order</w:t>
      </w:r>
      <w:r w:rsidRPr="00897F2D">
        <w:rPr>
          <w:sz w:val="28"/>
          <w:szCs w:val="28"/>
          <w:lang w:val="ru-RU"/>
        </w:rPr>
        <w:t>_</w:t>
      </w:r>
      <w:r w:rsidRPr="00897F2D">
        <w:rPr>
          <w:sz w:val="28"/>
          <w:szCs w:val="28"/>
        </w:rPr>
        <w:t>payment</w:t>
      </w:r>
      <w:r w:rsidRPr="00897F2D">
        <w:rPr>
          <w:sz w:val="28"/>
          <w:szCs w:val="28"/>
          <w:lang w:val="ru-RU"/>
        </w:rPr>
        <w:t>:</w:t>
      </w:r>
      <w:r w:rsidRPr="00897F2D">
        <w:rPr>
          <w:sz w:val="28"/>
          <w:szCs w:val="28"/>
          <w:lang w:val="ru-RU"/>
        </w:rPr>
        <w:br/>
        <w:t xml:space="preserve">   - Были написаны тесты для функции </w:t>
      </w:r>
      <w:r w:rsidRPr="00897F2D">
        <w:rPr>
          <w:sz w:val="28"/>
          <w:szCs w:val="28"/>
        </w:rPr>
        <w:t>process</w:t>
      </w:r>
      <w:r w:rsidRPr="00897F2D">
        <w:rPr>
          <w:sz w:val="28"/>
          <w:szCs w:val="28"/>
          <w:lang w:val="ru-RU"/>
        </w:rPr>
        <w:t>_</w:t>
      </w:r>
      <w:r w:rsidRPr="00897F2D">
        <w:rPr>
          <w:sz w:val="28"/>
          <w:szCs w:val="28"/>
        </w:rPr>
        <w:t>order</w:t>
      </w:r>
      <w:r w:rsidRPr="00897F2D">
        <w:rPr>
          <w:sz w:val="28"/>
          <w:szCs w:val="28"/>
          <w:lang w:val="ru-RU"/>
        </w:rPr>
        <w:t>_</w:t>
      </w:r>
      <w:r w:rsidRPr="00897F2D">
        <w:rPr>
          <w:sz w:val="28"/>
          <w:szCs w:val="28"/>
        </w:rPr>
        <w:t>payment</w:t>
      </w:r>
      <w:r w:rsidRPr="00897F2D">
        <w:rPr>
          <w:sz w:val="28"/>
          <w:szCs w:val="28"/>
          <w:lang w:val="ru-RU"/>
        </w:rPr>
        <w:t>(), которая использует адаптеры для различных платёжных методов.</w:t>
      </w:r>
      <w:r w:rsidRPr="00897F2D">
        <w:rPr>
          <w:sz w:val="28"/>
          <w:szCs w:val="28"/>
          <w:lang w:val="ru-RU"/>
        </w:rPr>
        <w:br/>
        <w:t xml:space="preserve">   - Тесты проверяли, что функция корректно обрабатывает:</w:t>
      </w:r>
      <w:r w:rsidRPr="00897F2D">
        <w:rPr>
          <w:sz w:val="28"/>
          <w:szCs w:val="28"/>
          <w:lang w:val="ru-RU"/>
        </w:rPr>
        <w:br/>
        <w:t xml:space="preserve">     - Платёж через </w:t>
      </w:r>
      <w:r w:rsidRPr="00897F2D">
        <w:rPr>
          <w:sz w:val="28"/>
          <w:szCs w:val="28"/>
        </w:rPr>
        <w:t>PayPal</w:t>
      </w:r>
      <w:r w:rsidRPr="00897F2D">
        <w:rPr>
          <w:sz w:val="28"/>
          <w:szCs w:val="28"/>
          <w:lang w:val="ru-RU"/>
        </w:rPr>
        <w:t>.</w:t>
      </w:r>
      <w:r w:rsidRPr="00897F2D">
        <w:rPr>
          <w:sz w:val="28"/>
          <w:szCs w:val="28"/>
          <w:lang w:val="ru-RU"/>
        </w:rPr>
        <w:br/>
        <w:t xml:space="preserve">     - Платёж через </w:t>
      </w:r>
      <w:r w:rsidRPr="00897F2D">
        <w:rPr>
          <w:sz w:val="28"/>
          <w:szCs w:val="28"/>
        </w:rPr>
        <w:t>Credit</w:t>
      </w:r>
      <w:r w:rsidRPr="00897F2D">
        <w:rPr>
          <w:sz w:val="28"/>
          <w:szCs w:val="28"/>
          <w:lang w:val="ru-RU"/>
        </w:rPr>
        <w:t xml:space="preserve"> </w:t>
      </w:r>
      <w:r w:rsidRPr="00897F2D">
        <w:rPr>
          <w:sz w:val="28"/>
          <w:szCs w:val="28"/>
        </w:rPr>
        <w:t>Card</w:t>
      </w:r>
      <w:r w:rsidRPr="00897F2D">
        <w:rPr>
          <w:sz w:val="28"/>
          <w:szCs w:val="28"/>
          <w:lang w:val="ru-RU"/>
        </w:rPr>
        <w:t>.</w:t>
      </w:r>
      <w:r w:rsidRPr="00897F2D">
        <w:rPr>
          <w:sz w:val="28"/>
          <w:szCs w:val="28"/>
          <w:lang w:val="ru-RU"/>
        </w:rPr>
        <w:br/>
        <w:t xml:space="preserve">     - Обработку неизвестных платёжных методов, что приводит к выбросу </w:t>
      </w:r>
      <w:proofErr w:type="spellStart"/>
      <w:r w:rsidRPr="00897F2D">
        <w:rPr>
          <w:sz w:val="28"/>
          <w:szCs w:val="28"/>
        </w:rPr>
        <w:t>ValueError</w:t>
      </w:r>
      <w:proofErr w:type="spellEnd"/>
      <w:r w:rsidRPr="00897F2D">
        <w:rPr>
          <w:sz w:val="28"/>
          <w:szCs w:val="28"/>
          <w:lang w:val="ru-RU"/>
        </w:rPr>
        <w:t>.</w:t>
      </w:r>
      <w:r w:rsidRPr="00897F2D">
        <w:rPr>
          <w:sz w:val="28"/>
          <w:szCs w:val="28"/>
          <w:lang w:val="ru-RU"/>
        </w:rPr>
        <w:br/>
      </w:r>
      <w:r w:rsidRPr="00897F2D">
        <w:rPr>
          <w:sz w:val="28"/>
          <w:szCs w:val="28"/>
          <w:lang w:val="ru-RU"/>
        </w:rPr>
        <w:br/>
        <w:t xml:space="preserve">5. Использование </w:t>
      </w:r>
      <w:proofErr w:type="spellStart"/>
      <w:r w:rsidRPr="00897F2D">
        <w:rPr>
          <w:sz w:val="28"/>
          <w:szCs w:val="28"/>
        </w:rPr>
        <w:t>unittest</w:t>
      </w:r>
      <w:proofErr w:type="spellEnd"/>
      <w:r w:rsidRPr="00897F2D">
        <w:rPr>
          <w:sz w:val="28"/>
          <w:szCs w:val="28"/>
          <w:lang w:val="ru-RU"/>
        </w:rPr>
        <w:t>:</w:t>
      </w:r>
      <w:r w:rsidRPr="00897F2D">
        <w:rPr>
          <w:sz w:val="28"/>
          <w:szCs w:val="28"/>
          <w:lang w:val="ru-RU"/>
        </w:rPr>
        <w:br/>
        <w:t xml:space="preserve">   - Все тесты были организованы с помощью </w:t>
      </w:r>
      <w:proofErr w:type="spellStart"/>
      <w:r w:rsidRPr="00897F2D">
        <w:rPr>
          <w:sz w:val="28"/>
          <w:szCs w:val="28"/>
        </w:rPr>
        <w:t>unittest</w:t>
      </w:r>
      <w:proofErr w:type="spellEnd"/>
      <w:r w:rsidRPr="00897F2D">
        <w:rPr>
          <w:sz w:val="28"/>
          <w:szCs w:val="28"/>
          <w:lang w:val="ru-RU"/>
        </w:rPr>
        <w:t>, что позволило:</w:t>
      </w:r>
      <w:r w:rsidRPr="00897F2D">
        <w:rPr>
          <w:sz w:val="28"/>
          <w:szCs w:val="28"/>
          <w:lang w:val="ru-RU"/>
        </w:rPr>
        <w:br/>
        <w:t xml:space="preserve">     - Автоматически запускать и проверять тесты.</w:t>
      </w:r>
      <w:r w:rsidRPr="00897F2D">
        <w:rPr>
          <w:sz w:val="28"/>
          <w:szCs w:val="28"/>
          <w:lang w:val="ru-RU"/>
        </w:rPr>
        <w:br/>
        <w:t xml:space="preserve">     - Быстро выявлять ошибки в различных частях системы.</w:t>
      </w:r>
      <w:r w:rsidRPr="00897F2D">
        <w:rPr>
          <w:sz w:val="28"/>
          <w:szCs w:val="28"/>
          <w:lang w:val="ru-RU"/>
        </w:rPr>
        <w:br/>
        <w:t xml:space="preserve">     - Обеспечить изоляцию тестов, чтобы изменения в одной части системы не влияли на другие её компоненты.</w:t>
      </w:r>
      <w:r w:rsidRPr="00897F2D">
        <w:rPr>
          <w:sz w:val="28"/>
          <w:szCs w:val="28"/>
          <w:lang w:val="ru-RU"/>
        </w:rPr>
        <w:br/>
      </w:r>
      <w:r w:rsidRPr="00897F2D">
        <w:rPr>
          <w:sz w:val="28"/>
          <w:szCs w:val="28"/>
          <w:lang w:val="ru-RU"/>
        </w:rPr>
        <w:lastRenderedPageBreak/>
        <w:br/>
        <w:t>6. Преимущества тестирования:</w:t>
      </w:r>
      <w:r w:rsidRPr="00897F2D">
        <w:rPr>
          <w:sz w:val="28"/>
          <w:szCs w:val="28"/>
          <w:lang w:val="ru-RU"/>
        </w:rPr>
        <w:br/>
        <w:t xml:space="preserve">   - Надёжность: Тестирование позволило убедиться, что ключевые части системы, такие как обработка заказов, платёжные адаптеры и уведомления, работают корректно.</w:t>
      </w:r>
      <w:r w:rsidRPr="00897F2D">
        <w:rPr>
          <w:sz w:val="28"/>
          <w:szCs w:val="28"/>
          <w:lang w:val="ru-RU"/>
        </w:rPr>
        <w:br/>
        <w:t xml:space="preserve">   - Обнаружение ошибок на ранних этапах: Были выявлены потенциальные проблемы с обработкой платежей через неоплаченные заказы и неправильным выбором типов уведомлений.</w:t>
      </w:r>
      <w:r w:rsidRPr="00897F2D">
        <w:rPr>
          <w:sz w:val="28"/>
          <w:szCs w:val="28"/>
          <w:lang w:val="ru-RU"/>
        </w:rPr>
        <w:br/>
        <w:t xml:space="preserve">   - Легкость в расширении: Тесты обеспечили гибкость для будущих изменений в системе, таких как добавление новых платёжных методов или типов уведомлений, без нарушения существующего функционала.</w:t>
      </w:r>
      <w:r w:rsidRPr="00897F2D">
        <w:rPr>
          <w:sz w:val="28"/>
          <w:szCs w:val="28"/>
          <w:lang w:val="ru-RU"/>
        </w:rPr>
        <w:br/>
      </w:r>
      <w:r w:rsidRPr="00897F2D">
        <w:rPr>
          <w:sz w:val="28"/>
          <w:szCs w:val="28"/>
          <w:lang w:val="ru-RU"/>
        </w:rPr>
        <w:br/>
        <w:t>Тестирование было важной частью разработки системы, обеспечившей её надёжность и стабильную работу в реальных условиях.</w:t>
      </w:r>
      <w:r w:rsidRPr="00897F2D">
        <w:rPr>
          <w:sz w:val="28"/>
          <w:szCs w:val="28"/>
          <w:lang w:val="ru-RU"/>
        </w:rPr>
        <w:br/>
      </w:r>
    </w:p>
    <w:sectPr w:rsidR="00B375D7" w:rsidRPr="00897F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766052">
    <w:abstractNumId w:val="8"/>
  </w:num>
  <w:num w:numId="2" w16cid:durableId="1306155796">
    <w:abstractNumId w:val="6"/>
  </w:num>
  <w:num w:numId="3" w16cid:durableId="2052529540">
    <w:abstractNumId w:val="5"/>
  </w:num>
  <w:num w:numId="4" w16cid:durableId="1129397994">
    <w:abstractNumId w:val="4"/>
  </w:num>
  <w:num w:numId="5" w16cid:durableId="1558590654">
    <w:abstractNumId w:val="7"/>
  </w:num>
  <w:num w:numId="6" w16cid:durableId="1007749912">
    <w:abstractNumId w:val="3"/>
  </w:num>
  <w:num w:numId="7" w16cid:durableId="1390109110">
    <w:abstractNumId w:val="2"/>
  </w:num>
  <w:num w:numId="8" w16cid:durableId="2116440820">
    <w:abstractNumId w:val="1"/>
  </w:num>
  <w:num w:numId="9" w16cid:durableId="43641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2B6"/>
    <w:rsid w:val="00897F2D"/>
    <w:rsid w:val="00AA1D8D"/>
    <w:rsid w:val="00B375D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2F730A"/>
  <w14:defaultImageDpi w14:val="300"/>
  <w15:docId w15:val="{DCD9DDBA-DD01-4C79-B471-C9A5B1FF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Dmitry Lyapin</cp:lastModifiedBy>
  <cp:revision>2</cp:revision>
  <dcterms:created xsi:type="dcterms:W3CDTF">2013-12-23T23:15:00Z</dcterms:created>
  <dcterms:modified xsi:type="dcterms:W3CDTF">2025-04-28T23:55:00Z</dcterms:modified>
  <cp:category/>
</cp:coreProperties>
</file>